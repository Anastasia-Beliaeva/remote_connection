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Hello!</w:t>
      </w:r>
      <w:r>
        <w:rPr>
          <w:rStyle w:val="CommentsStyle"/>
          <w:b/>
        </w:rPr>
        <w:t>this word document, was created using Times New Roman</w:t>
      </w:r>
      <w:r>
        <w:rPr>
          <w:rStyle w:val="CommentsStyle"/>
          <w:i/>
        </w:rPr>
        <w:t>Python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Times New Roman" w:hAnsi="Times New Roman"/>
      <w:sz w:val="4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